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Árajánlat</w:t>
      </w:r>
    </w:p>
    <w:p>
      <w:r>
        <w:t>Ügyfél neve: {{ugyfel_neve}}</w:t>
      </w:r>
    </w:p>
    <w:p>
      <w:r>
        <w:t>Címe: {{ugyfel_cime}}</w:t>
      </w:r>
    </w:p>
    <w:p>
      <w:r>
        <w:t>Projekt megnevezése: {{projekt_megnevezes}}</w:t>
      </w:r>
    </w:p>
    <w:p>
      <w:r>
        <w:t>Árajánlat kelte: {{datum}}</w:t>
      </w:r>
    </w:p>
    <w:p>
      <w:r>
        <w:t>Checkbox mezők:</w:t>
      </w:r>
    </w:p>
    <w:p>
      <w:r>
        <w:t>☐ [[villanyszereles]]</w:t>
      </w:r>
    </w:p>
    <w:p>
      <w:r>
        <w:t>☐ [[burkolas]]</w:t>
      </w:r>
    </w:p>
    <w:p>
      <w:r>
        <w:t>☐ [[futes]]</w:t>
      </w:r>
    </w:p>
    <w:p>
      <w:r>
        <w:t>☐ [[festes]]</w:t>
      </w:r>
    </w:p>
    <w:p>
      <w:r>
        <w:t>Felmérő aláírás: {{felmero_alairas}}</w:t>
      </w:r>
    </w:p>
    <w:p>
      <w:r>
        <w:t>Ügyfél aláírás: {{ugyfel_alairas}}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