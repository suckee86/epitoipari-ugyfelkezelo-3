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Projekt dokumentum</w:t>
      </w:r>
    </w:p>
    <w:p>
      <w:r>
        <w:rPr>
          <w:b/>
        </w:rPr>
        <w:t xml:space="preserve">Ügyfél neve: </w:t>
      </w:r>
      <w:r>
        <w:t>${ugyfel_neve}</w:t>
      </w:r>
    </w:p>
    <w:p>
      <w:r>
        <w:rPr>
          <w:b/>
        </w:rPr>
        <w:t xml:space="preserve">Ügyfél címe: </w:t>
      </w:r>
      <w:r>
        <w:t>${ugyfel_cime}</w:t>
      </w:r>
    </w:p>
    <w:p>
      <w:r>
        <w:rPr>
          <w:b/>
        </w:rPr>
        <w:t xml:space="preserve">Projekt neve: </w:t>
      </w:r>
      <w:r>
        <w:t>${projekt_nev}</w:t>
      </w:r>
    </w:p>
    <w:p>
      <w:r>
        <w:rPr>
          <w:b/>
        </w:rPr>
        <w:t xml:space="preserve">Munka tárgya: </w:t>
      </w:r>
      <w:r>
        <w:t>${munka_targya}</w:t>
      </w:r>
    </w:p>
    <w:p>
      <w:r>
        <w:rPr>
          <w:b/>
        </w:rPr>
        <w:t xml:space="preserve">Teljesítési határidő: </w:t>
      </w:r>
      <w:r>
        <w:t>${hatarido}</w:t>
      </w:r>
    </w:p>
    <w:p>
      <w:r>
        <w:rPr>
          <w:b/>
        </w:rPr>
        <w:t xml:space="preserve">Dátum: </w:t>
      </w:r>
      <w:r>
        <w:t>${datum}</w:t>
      </w:r>
    </w:p>
    <w:p>
      <w:pPr>
        <w:pStyle w:val="Heading2"/>
      </w:pPr>
      <w:r>
        <w:t>Választható munkarészek</w:t>
      </w:r>
    </w:p>
    <w:p>
      <w:r>
        <w:rPr>
          <w:b/>
        </w:rPr>
        <w:t xml:space="preserve">${flag_anyag_biztositas} </w:t>
      </w:r>
      <w:r>
        <w:t>Flag anyag biztositas</w:t>
      </w:r>
    </w:p>
    <w:p>
      <w:r>
        <w:rPr>
          <w:b/>
        </w:rPr>
        <w:t xml:space="preserve">${flag_hatarido_elfogadva} </w:t>
      </w:r>
      <w:r>
        <w:t>Flag hatarido elfogadva</w:t>
      </w:r>
    </w:p>
    <w:p>
      <w:pPr>
        <w:pStyle w:val="Heading2"/>
      </w:pPr>
      <w:r>
        <w:t>Tulajdonosok</w:t>
      </w:r>
    </w:p>
    <w:p>
      <w:r>
        <w:t>${owner_block_start}</w:t>
      </w:r>
    </w:p>
    <w:p>
      <w:r>
        <w:rPr>
          <w:b/>
        </w:rPr>
        <w:t xml:space="preserve">Tulajdonos neve: </w:t>
      </w:r>
      <w:r>
        <w:t>${tulaj_nev}</w:t>
      </w:r>
    </w:p>
    <w:p>
      <w:r>
        <w:rPr>
          <w:b/>
        </w:rPr>
        <w:t xml:space="preserve">SZIG szám: </w:t>
      </w:r>
      <w:r>
        <w:t>${tulaj_szig}</w:t>
      </w:r>
    </w:p>
    <w:p>
      <w:r>
        <w:rPr>
          <w:b/>
        </w:rPr>
        <w:t xml:space="preserve">Aláírás: </w:t>
      </w:r>
      <w:r>
        <w:t>${tulaj_sig}</w:t>
      </w:r>
    </w:p>
    <w:p>
      <w:r>
        <w:t>${owner_block_end}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